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back pain constant or intermittent?: No</w:t>
      </w:r>
    </w:p>
    <w:p>
      <w:r>
        <w:t>- How would you rate the intensity of the pain at its worst?: Mild</w:t>
      </w:r>
    </w:p>
    <w:p>
      <w:r>
        <w:t>- Does the pain radiate to other parts of your body (legs, arms, etc.)?: No</w:t>
      </w:r>
    </w:p>
    <w:p>
      <w:r>
        <w:t>- Does the pain worsen with movement or physical activity?: Mild</w:t>
      </w:r>
    </w:p>
    <w:p>
      <w:r>
        <w:t>- Does the pain improve with rest or specific positions?: No</w:t>
      </w:r>
    </w:p>
    <w:p>
      <w:r>
        <w:t>- Do you experience any numbness or tingling sensations in your legs or feet?: No</w:t>
      </w:r>
    </w:p>
    <w:p>
      <w:r>
        <w:t>- Have you experienced any recent trauma or injury to your back?: Mild</w:t>
      </w:r>
    </w:p>
    <w:p>
      <w:pPr>
        <w:pStyle w:val="Heading2"/>
      </w:pPr>
      <w:r>
        <w:t>Additional Symptoms</w:t>
      </w:r>
    </w:p>
    <w:p>
      <w:r>
        <w:t>- Back pain</w:t>
      </w:r>
    </w:p>
    <w:p>
      <w:pPr>
        <w:pStyle w:val="Heading2"/>
      </w:pPr>
      <w:r>
        <w:t>Predicted Diseases</w:t>
      </w:r>
    </w:p>
    <w:p>
      <w:r>
        <w:t>- 🧠 Lumbar Sprain/Strain - High Probability</w:t>
      </w:r>
    </w:p>
    <w:p>
      <w:r>
        <w:t xml:space="preserve">   📝 Back pain is the most common symptom of lumbar sprain/strain, often caused by lifting heavy objects, twisting motions, or sudden movements.</w:t>
      </w:r>
    </w:p>
    <w:p>
      <w:r>
        <w:t xml:space="preserve">   ⚠️ Precautions: Maintain proper posture, lift objects correctly using leg muscles, avoid twisting motions, exercise regularly to strengthen back muscles, and maintain a healthy weight.</w:t>
      </w:r>
    </w:p>
    <w:p>
      <w:r>
        <w:t xml:space="preserve">   🛠️ Remedies: Rest, ice/heat application, over-the-counter pain relievers (like ibuprofen or acetaminophen), physical therapy, and in some cases, muscle relaxants prescribed by a doctor.</w:t>
      </w:r>
    </w:p>
    <w:p>
      <w:r>
        <w:t>- 🧠 Sciatica - Medium Probability</w:t>
      </w:r>
    </w:p>
    <w:p>
      <w:r>
        <w:t xml:space="preserve">   📝 Sciatica, caused by compression of the sciatic nerve, often presents with pain radiating from the lower back down the leg.  Back pain is a primary symptom.</w:t>
      </w:r>
    </w:p>
    <w:p>
      <w:r>
        <w:t xml:space="preserve">   ⚠️ Precautions: Maintain good posture, avoid prolonged sitting or standing, stretch regularly, strengthen core muscles, and maintain a healthy weight.  Consider ergonomic adjustments to your workspace.</w:t>
      </w:r>
    </w:p>
    <w:p>
      <w:r>
        <w:t xml:space="preserve">   🛠️ Remedies: Physical therapy, pain management medication (over-the-counter or prescription), nerve glides, spinal manipulation (chiropractic care), and in severe cases, surgery.</w:t>
      </w:r>
    </w:p>
    <w:p>
      <w:r>
        <w:t>- 🧠 Degenerative Disc Disease - Medium Probability</w:t>
      </w:r>
    </w:p>
    <w:p>
      <w:r>
        <w:t xml:space="preserve">   📝 As intervertebral discs degenerate with age, they can cause chronic back pain.  This is often a gradual onset, and pain can vary in intensity.</w:t>
      </w:r>
    </w:p>
    <w:p>
      <w:r>
        <w:t xml:space="preserve">   ⚠️ Precautions: Maintain a healthy weight, exercise regularly to strengthen back and core muscles, practice good posture, and avoid activities that put excessive strain on the back.</w:t>
      </w:r>
    </w:p>
    <w:p>
      <w:r>
        <w:t xml:space="preserve">   🛠️ Remedies: Pain management (medication, physical therapy), spinal injections (epidural steroid injections), surgery (in severe cases), and lifestyle modifications (weight loss, exercise).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