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leg pain constant or intermittent?: Mild</w:t>
      </w:r>
    </w:p>
    <w:p>
      <w:r>
        <w:t>- How would you rate the intensity of the pain at its worst?: Severe</w:t>
      </w:r>
    </w:p>
    <w:p>
      <w:r>
        <w:t>- Does the pain radiate to other areas of your body?: Severe</w:t>
      </w:r>
    </w:p>
    <w:p>
      <w:r>
        <w:t>- Is the pain worsened by activity or movement?: Severe</w:t>
      </w:r>
    </w:p>
    <w:p>
      <w:r>
        <w:t>- Is the pain accompanied by swelling or inflammation?: Severe</w:t>
      </w:r>
    </w:p>
    <w:p>
      <w:r>
        <w:t>- Is the pain accompanied by numbness or tingling?: Severe</w:t>
      </w:r>
    </w:p>
    <w:p>
      <w:r>
        <w:t>- Is the pain relieved by rest or medication?: Severe</w:t>
      </w:r>
    </w:p>
    <w:p>
      <w:pPr>
        <w:pStyle w:val="Heading2"/>
      </w:pPr>
      <w:r>
        <w:t>Additional Symptoms</w:t>
      </w:r>
    </w:p>
    <w:p>
      <w:r>
        <w:t>- leg pain</w:t>
      </w:r>
    </w:p>
    <w:p>
      <w:pPr>
        <w:pStyle w:val="Heading2"/>
      </w:pPr>
      <w:r>
        <w:t>Predicted Diseases</w:t>
      </w:r>
    </w:p>
    <w:p>
      <w:r>
        <w:t>- 🧠 Peripheral Artery Disease (PAD) - Medium Probability</w:t>
      </w:r>
    </w:p>
    <w:p>
      <w:r>
        <w:t xml:space="preserve">   📝 Leg pain, especially in the calf, is a common symptom of PAD, which is caused by narrowed arteries reducing blood flow to the legs.</w:t>
      </w:r>
    </w:p>
    <w:p>
      <w:r>
        <w:t xml:space="preserve">   ⚠️ Precautions: Quit smoking, manage diabetes and high blood pressure, maintain a healthy weight, and exercise regularly.</w:t>
      </w:r>
    </w:p>
    <w:p>
      <w:r>
        <w:t xml:space="preserve">   🛠️ Remedies: Lifestyle changes, medication to improve blood flow (e.g., aspirin, statins), angioplasty or bypass surgery in severe cases.</w:t>
      </w:r>
    </w:p>
    <w:p>
      <w:r>
        <w:t>- 🧠 Sciatica - Medium Probability</w:t>
      </w:r>
    </w:p>
    <w:p>
      <w:r>
        <w:t xml:space="preserve">   📝 Sciatica, caused by compression of the sciatic nerve, can result in pain radiating down the leg from the lower back.</w:t>
      </w:r>
    </w:p>
    <w:p>
      <w:r>
        <w:t xml:space="preserve">   ⚠️ Precautions: Maintain good posture, engage in regular low-impact exercise, avoid activities that aggravate pain, and manage weight.</w:t>
      </w:r>
    </w:p>
    <w:p>
      <w:r>
        <w:t xml:space="preserve">   🛠️ Remedies: Physical therapy, pain medication (e.g., NSAIDs), steroid injections, surgery in severe cases.</w:t>
      </w:r>
    </w:p>
    <w:p>
      <w:r>
        <w:t>- 🧠 Venous Insufficiency - Medium Probability</w:t>
      </w:r>
    </w:p>
    <w:p>
      <w:r>
        <w:t xml:space="preserve">   📝 Leg pain, swelling, and varicose veins can indicate venous insufficiency, where the veins have trouble returning blood to the heart.</w:t>
      </w:r>
    </w:p>
    <w:p>
      <w:r>
        <w:t xml:space="preserve">   ⚠️ Precautions: Elevate legs regularly, wear compression stockings, exercise regularly, maintain a healthy weight, and avoid prolonged standing or sitting.</w:t>
      </w:r>
    </w:p>
    <w:p>
      <w:r>
        <w:t xml:space="preserve">   🛠️ Remedies: Lifestyle changes, compression therapy, medication to reduce swelling, sclerotherapy or surgery in severe cases.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