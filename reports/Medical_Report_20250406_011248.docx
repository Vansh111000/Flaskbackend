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back pain localized to one specific area, or is it more widespread?: No</w:t>
      </w:r>
    </w:p>
    <w:p>
      <w:r>
        <w:t>- How would you rate the intensity of the pain on a scale of 1-10, where 1 is no pain and 10 is the worst pain imaginable?: Mild</w:t>
      </w:r>
    </w:p>
    <w:p>
      <w:r>
        <w:t>- Does the pain radiate to other parts of your body (e.g., legs, arms)?: No</w:t>
      </w:r>
    </w:p>
    <w:p>
      <w:r>
        <w:t>- Does the pain worsen with movement or physical activity?: Mild</w:t>
      </w:r>
    </w:p>
    <w:p>
      <w:r>
        <w:t>- Does the pain improve with rest?: No</w:t>
      </w:r>
    </w:p>
    <w:p>
      <w:r>
        <w:t>- Do you experience any stiffness or limited range of motion in your back?: No</w:t>
      </w:r>
    </w:p>
    <w:p>
      <w:r>
        <w:t>- Have you experienced any recent trauma or injury to your back?: Mild</w:t>
      </w:r>
    </w:p>
    <w:p>
      <w:pPr>
        <w:pStyle w:val="Heading2"/>
      </w:pPr>
      <w:r>
        <w:t>Additional Symptoms</w:t>
      </w:r>
    </w:p>
    <w:p>
      <w:r>
        <w:t>- Back</w:t>
      </w:r>
    </w:p>
    <w:p>
      <w:pPr>
        <w:pStyle w:val="Heading2"/>
      </w:pPr>
      <w:r>
        <w:t>Predicted Diseases</w:t>
      </w:r>
    </w:p>
    <w:p>
      <w:r>
        <w:t>- 🧠 Lower Back Pain - High Probability</w:t>
      </w:r>
    </w:p>
    <w:p>
      <w:r>
        <w:t xml:space="preserve">   📝 Back pain is a very common symptom and often indicates problems with the muscles, ligaments, or bones in the lower back.  It's a broad symptom, but the most likely cause is musculoskeletal.</w:t>
      </w:r>
    </w:p>
    <w:p>
      <w:r>
        <w:t xml:space="preserve">   ⚠️ Precautions: Maintain good posture, lift heavy objects correctly, get regular exercise (especially core strengthening), avoid prolonged sitting or standing, manage stress.</w:t>
      </w:r>
    </w:p>
    <w:p>
      <w:r>
        <w:t xml:space="preserve">   🛠️ Remedies: Over-the-counter pain relievers (ibuprofen, naproxen), heat or ice packs, rest, gentle stretching, physical therapy, chiropractic care.  If pain is severe or persistent, consult a doctor.</w:t>
      </w:r>
    </w:p>
    <w:p>
      <w:r>
        <w:t>- 🧠 Spinal Stenosis - Medium Probability</w:t>
      </w:r>
    </w:p>
    <w:p>
      <w:r>
        <w:t xml:space="preserve">   📝 Spinal stenosis, a narrowing of the spaces in the spine, can cause back pain, especially in older adults.  The narrowing puts pressure on nerves, causing pain that can radiate down the legs.</w:t>
      </w:r>
    </w:p>
    <w:p>
      <w:r>
        <w:t xml:space="preserve">   ⚠️ Precautions: Maintaining a healthy weight, regular low-impact exercise to strengthen core muscles, avoiding activities that aggravate symptoms.</w:t>
      </w:r>
    </w:p>
    <w:p>
      <w:r>
        <w:t xml:space="preserve">   🛠️ Remedies: Physical therapy, medications (pain relievers, muscle relaxants), epidural steroid injections, surgery (in severe cases).</w:t>
      </w:r>
    </w:p>
    <w:p>
      <w:r>
        <w:t>- 🧠 Sciatica - Medium Probability</w:t>
      </w:r>
    </w:p>
    <w:p>
      <w:r>
        <w:t xml:space="preserve">   📝 Sciatica is pain that radiates along the sciatic nerve, which runs from the lower back down through the buttocks and legs.  It's often caused by a herniated disc or spinal stenosis.</w:t>
      </w:r>
    </w:p>
    <w:p>
      <w:r>
        <w:t xml:space="preserve">   ⚠️ Precautions: Maintaining good posture, regular exercise, avoiding activities that aggravate symptoms, managing weight.</w:t>
      </w:r>
    </w:p>
    <w:p>
      <w:r>
        <w:t xml:space="preserve">   🛠️ Remedies: Over-the-counter pain relievers, physical therapy, steroid injections, surgery (in severe cases).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