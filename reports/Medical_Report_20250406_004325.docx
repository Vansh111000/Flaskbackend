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 through relaxation techniques (yoga, meditation), get regular exercise, maintain good posture, ensure adequate sleep, and avoid triggers like caffeine withdrawal or dehydration.</w:t>
      </w:r>
    </w:p>
    <w:p>
      <w:r>
        <w:t xml:space="preserve">   🛠️ Remedies: Over-the-counter pain relievers like ibuprofen or acetaminophen, applying a warm or cool compress to the forehead or neck, gentle massage of the neck and shoulders.</w:t>
      </w:r>
    </w:p>
    <w:p>
      <w:r>
        <w:t>- 🧠 Migraine - Medium Probability</w:t>
      </w:r>
    </w:p>
    <w:p>
      <w:r>
        <w:t xml:space="preserve">   📝 Headache is a key symptom of migraines, which can also involve nausea, vomiting, and sensitivity to light and sound.  While a headache alone isn't definitive, it's a strong indicator.</w:t>
      </w:r>
    </w:p>
    <w:p>
      <w:r>
        <w:t xml:space="preserve">   ⚠️ Precautions: Identify and avoid triggers (certain foods, stress, hormonal changes, lack of sleep), maintain a regular sleep schedule, manage stress levels, and consider prophylactic medications if migraines are frequent and severe.</w:t>
      </w:r>
    </w:p>
    <w:p>
      <w:r>
        <w:t xml:space="preserve">   🛠️ Remedies: Over-the-counter pain relievers (may be less effective than for tension headaches), migraine-specific medications (triptans – require a prescription), rest in a dark, quiet room, ice pack application.</w:t>
      </w:r>
    </w:p>
    <w:p>
      <w:r>
        <w:t>- 🧠 Sinusitis - Medium Probability</w:t>
      </w:r>
    </w:p>
    <w:p>
      <w:r>
        <w:t xml:space="preserve">   📝 Headaches are a common symptom of sinusitis (sinus infection), often accompanied by facial pain, nasal congestion, and pressure. However, many other conditions cause headaches.</w:t>
      </w:r>
    </w:p>
    <w:p>
      <w:r>
        <w:t xml:space="preserve">   ⚠️ Precautions: Practice good hygiene to prevent infections, avoid allergens and irritants, and get adequate rest.</w:t>
      </w:r>
    </w:p>
    <w:p>
      <w:r>
        <w:t xml:space="preserve">   🛠️ Remedies: Saline nasal sprays or rinses, over-the-counter pain relievers, decongestants (use cautiously and for short periods), in severe cases, antibiotics prescribed by a doctor.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