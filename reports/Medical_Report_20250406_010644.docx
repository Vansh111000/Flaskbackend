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there any stomach pain?: Mild</w:t>
      </w:r>
    </w:p>
    <w:p>
      <w:r>
        <w:t>- Are you experiencing nausea?: Mild</w:t>
      </w:r>
    </w:p>
    <w:p>
      <w:r>
        <w:t>- Do you have any stomach cramps?: No</w:t>
      </w:r>
    </w:p>
    <w:p>
      <w:r>
        <w:t>- Is there any stomach bloating or distention?: Mild</w:t>
      </w:r>
    </w:p>
    <w:p>
      <w:r>
        <w:t>- Are you experiencing vomiting?: No</w:t>
      </w:r>
    </w:p>
    <w:p>
      <w:r>
        <w:t>- Do you have diarrhea?: No</w:t>
      </w:r>
    </w:p>
    <w:p>
      <w:r>
        <w:t>- Do you have any heartburn or indigestion?: Mild</w:t>
      </w:r>
    </w:p>
    <w:p>
      <w:pPr>
        <w:pStyle w:val="Heading2"/>
      </w:pPr>
      <w:r>
        <w:t>Additional Symptoms</w:t>
      </w:r>
    </w:p>
    <w:p>
      <w:r>
        <w:t>- stomach</w:t>
      </w:r>
    </w:p>
    <w:p>
      <w:pPr>
        <w:pStyle w:val="Heading2"/>
      </w:pPr>
      <w:r>
        <w:t>Predicted Diseases</w:t>
      </w:r>
    </w:p>
    <w:p>
      <w:r>
        <w:t>- 🧠 Gastroenteritis - Medium Probability</w:t>
      </w:r>
    </w:p>
    <w:p>
      <w:r>
        <w:t xml:space="preserve">   📝 Stomach symptoms like nausea, vomiting, and diarrhea are common indicators of gastroenteritis, a viral or bacterial infection of the digestive tract.</w:t>
      </w:r>
    </w:p>
    <w:p>
      <w:r>
        <w:t xml:space="preserve">   ⚠️ Precautions: Practice good hygiene, wash hands thoroughly, avoid contaminated food and water, and cook food properly.</w:t>
      </w:r>
    </w:p>
    <w:p>
      <w:r>
        <w:t xml:space="preserve">   🛠️ Remedies: Rest, drink plenty of fluids to prevent dehydration, and consider over-the-counter medications for nausea and diarrhea if symptoms are severe.  Consult a doctor if symptoms persist or worsen.</w:t>
      </w:r>
    </w:p>
    <w:p>
      <w:r>
        <w:t>- 🧠 Gastritis - Medium Probability</w:t>
      </w:r>
    </w:p>
    <w:p>
      <w:r>
        <w:t xml:space="preserve">   📝 Stomach pain, discomfort, and inflammation are characteristic symptoms of gastritis, which can be caused by infection, overuse of NSAIDs, or alcohol abuse.</w:t>
      </w:r>
    </w:p>
    <w:p>
      <w:r>
        <w:t xml:space="preserve">   ⚠️ Precautions: Avoid irritating foods and drinks (spicy food, alcohol, caffeine), manage stress, and avoid NSAIDs unless medically necessary.</w:t>
      </w:r>
    </w:p>
    <w:p>
      <w:r>
        <w:t xml:space="preserve">   🛠️ Remedies: Bland diet, antacids to reduce stomach acid, and in some cases, medication to reduce inflammation.  Consult a doctor for diagnosis and treatment.</w:t>
      </w:r>
    </w:p>
    <w:p>
      <w:r>
        <w:t>- 🧠 Peptic Ulcer - Low Probability</w:t>
      </w:r>
    </w:p>
    <w:p>
      <w:r>
        <w:t xml:space="preserve">   📝 While stomach pain is a symptom, peptic ulcers often present with more specific symptoms like burning pain, especially when the stomach is empty.  It's less likely given only the symptom 'stomach'.</w:t>
      </w:r>
    </w:p>
    <w:p>
      <w:r>
        <w:t xml:space="preserve">   ⚠️ Precautions: Avoid smoking, reduce stress, and take medications as prescribed by a doctor if you have a history of ulcers.</w:t>
      </w:r>
    </w:p>
    <w:p>
      <w:r>
        <w:t xml:space="preserve">   🛠️ Remedies: Medication to reduce stomach acid, lifestyle changes to reduce risk factors, and potentially surgery in severe cases.  A doctor's diagnosis and treatment plan are crucial.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