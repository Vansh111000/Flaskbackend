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there chest pain?: No</w:t>
      </w:r>
    </w:p>
    <w:p>
      <w:r>
        <w:t>- Is there chest tightness?: Mild</w:t>
      </w:r>
    </w:p>
    <w:p>
      <w:r>
        <w:t>- Is there chest pressure?: No</w:t>
      </w:r>
    </w:p>
    <w:p>
      <w:r>
        <w:t>- Do you experience shortness of breath with chest discomfort?: Mild</w:t>
      </w:r>
    </w:p>
    <w:p>
      <w:r>
        <w:t>- Is there any discomfort radiating from your chest to other areas (e.g., arm, jaw, back)?: No</w:t>
      </w:r>
    </w:p>
    <w:p>
      <w:r>
        <w:t>- Is the chest discomfort accompanied by sweating?: No</w:t>
      </w:r>
    </w:p>
    <w:p>
      <w:r>
        <w:t>- Is there any coughing or wheezing associated with chest symptoms?: No</w:t>
      </w:r>
    </w:p>
    <w:p>
      <w:pPr>
        <w:pStyle w:val="Heading2"/>
      </w:pPr>
      <w:r>
        <w:t>Additional Symptoms</w:t>
      </w:r>
    </w:p>
    <w:p>
      <w:r>
        <w:t>- chest</w:t>
      </w:r>
    </w:p>
    <w:p>
      <w:pPr>
        <w:pStyle w:val="Heading2"/>
      </w:pPr>
      <w:r>
        <w:t>Predicted Diseases</w:t>
      </w:r>
    </w:p>
    <w:p>
      <w:r>
        <w:t>- 🧠 Pneumonia - Medium Probability</w:t>
      </w:r>
    </w:p>
    <w:p>
      <w:r>
        <w:t xml:space="preserve">   📝 Chest pain or discomfort is a common symptom of pneumonia, an infection of the lungs.  The severity of the pain can vary.</w:t>
      </w:r>
    </w:p>
    <w:p>
      <w:r>
        <w:t xml:space="preserve">   ⚠️ Precautions: Practice good hygiene, such as frequent handwashing. Avoid close contact with people who are sick. Get vaccinated against pneumonia, especially if you are elderly or have underlying health conditions.</w:t>
      </w:r>
    </w:p>
    <w:p>
      <w:r>
        <w:t xml:space="preserve">   🛠️ Remedies: Treatment typically involves antibiotics, rest, and fluids.  See a doctor for diagnosis and treatment; self-treating can be dangerous.</w:t>
      </w:r>
    </w:p>
    <w:p>
      <w:r>
        <w:t>- 🧠 Bronchitis - Medium Probability</w:t>
      </w:r>
    </w:p>
    <w:p>
      <w:r>
        <w:t xml:space="preserve">   📝 Chest discomfort, often described as tightness or pressure, can accompany bronchitis, an inflammation of the bronchial tubes.  This is often accompanied by a cough.</w:t>
      </w:r>
    </w:p>
    <w:p>
      <w:r>
        <w:t xml:space="preserve">   ⚠️ Precautions: Avoid exposure to irritants like smoke and air pollution. Practice good respiratory hygiene (covering your cough). Get vaccinated against the flu, as it can trigger bronchitis.</w:t>
      </w:r>
    </w:p>
    <w:p>
      <w:r>
        <w:t xml:space="preserve">   🛠️ Remedies: Treatment may include rest, fluids, and over-the-counter cough suppressants.  For persistent or severe bronchitis, consult a doctor for appropriate treatment.</w:t>
      </w:r>
    </w:p>
    <w:p>
      <w:r>
        <w:t>- 🧠 Heartburn/GERD - Medium Probability</w:t>
      </w:r>
    </w:p>
    <w:p>
      <w:r>
        <w:t xml:space="preserve">   📝 Chest pain or discomfort can be a symptom of heartburn or gastroesophageal reflux disease (GERD), where stomach acid flows back into the esophagus. The pain is often burning and may radiate to the throat.</w:t>
      </w:r>
    </w:p>
    <w:p>
      <w:r>
        <w:t xml:space="preserve">   ⚠️ Precautions: Maintain a healthy weight, avoid trigger foods (spicy foods, caffeine, alcohol, chocolate), eat smaller, more frequent meals, and elevate your head while sleeping.</w:t>
      </w:r>
    </w:p>
    <w:p>
      <w:r>
        <w:t xml:space="preserve">   🛠️ Remedies: Over-the-counter antacids or H2 blockers can provide relief.  For persistent symptoms, see a doctor to rule out more serious conditions and to discuss long-term management.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