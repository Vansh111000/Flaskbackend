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throbbing?: No</w:t>
      </w:r>
    </w:p>
    <w:p>
      <w:r>
        <w:t>- Is the headache accompanied by nausea?: Mild</w:t>
      </w:r>
    </w:p>
    <w:p>
      <w:r>
        <w:t>- Is the headache accompanied by vomiting?: No</w:t>
      </w:r>
    </w:p>
    <w:p>
      <w:r>
        <w:t>- Is the headache accompanied by sensitivity to light?: No</w:t>
      </w:r>
    </w:p>
    <w:p>
      <w:r>
        <w:t>- Is the headache accompanied by sensitivity to sound?: Mild</w:t>
      </w:r>
    </w:p>
    <w:p>
      <w:r>
        <w:t>- Is the headache localized to one area or is it all over?: Severe</w:t>
      </w:r>
    </w:p>
    <w:p>
      <w:r>
        <w:t>- How would you rate the overall intensity of the headache?: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and often only symptom of tension headaches, which are the most common type of headache.</w:t>
      </w:r>
    </w:p>
    <w:p>
      <w:r>
        <w:t xml:space="preserve">   ⚠️ Precautions: Manage stress through relaxation techniques (yoga, meditation), maintain good posture, get enough sleep, and avoid caffeine and alcohol overuse.</w:t>
      </w:r>
    </w:p>
    <w:p>
      <w:r>
        <w:t xml:space="preserve">   🛠️ Remedies: Over-the-counter pain relievers like ibuprofen or acetaminophen, applying a cold compress to the forehead, gentle massage of the neck and shoulders.</w:t>
      </w:r>
    </w:p>
    <w:p>
      <w:r>
        <w:t>- 🧠 Migraine - Medium Probability</w:t>
      </w:r>
    </w:p>
    <w:p>
      <w:r>
        <w:t xml:space="preserve">   📝 While headaches are a key symptom, migraines can also involve other symptoms like nausea, vomiting, and sensitivity to light and sound.  Since only 'headache' is given, the probability is lower than tension headache.</w:t>
      </w:r>
    </w:p>
    <w:p>
      <w:r>
        <w:t xml:space="preserve">   ⚠️ Precautions: Identify and avoid triggers (certain foods, stress, lack of sleep), maintain a regular sleep schedule, manage stress, and consider preventative medications if migraines are frequent.</w:t>
      </w:r>
    </w:p>
    <w:p>
      <w:r>
        <w:t xml:space="preserve">   🛠️ Remedies: Over-the-counter pain relievers (may be less effective than for tension headaches), migraine-specific medications (triptans), rest in a dark, quiet room.</w:t>
      </w:r>
    </w:p>
    <w:p>
      <w:r>
        <w:t>- 🧠 Sinusitis - Medium Probability</w:t>
      </w:r>
    </w:p>
    <w:p>
      <w:r>
        <w:t xml:space="preserve">   📝 Headaches are a common symptom of sinusitis (inflammation of the sinuses).  However, sinusitis usually presents with additional symptoms like facial pain, nasal congestion, and fever.  The absence of these makes the probability lower.</w:t>
      </w:r>
    </w:p>
    <w:p>
      <w:r>
        <w:t xml:space="preserve">   ⚠️ Precautions: Avoid allergens and irritants, practice good hygiene, get enough rest to support your immune system.</w:t>
      </w:r>
    </w:p>
    <w:p>
      <w:r>
        <w:t xml:space="preserve">   🛠️ Remedies: Over-the-counter decongestants and pain relievers, saline nasal rinse, warm compresses.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