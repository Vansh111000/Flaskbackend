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Medical Symptom Assessment Report</w:t>
      </w:r>
    </w:p>
    <w:p>
      <w:pPr>
        <w:pStyle w:val="Heading2"/>
      </w:pPr>
      <w:r>
        <w:t>Symptom Responses</w:t>
      </w:r>
    </w:p>
    <w:p>
      <w:r>
        <w:t>- Is the pain constant or intermittent?: Mild</w:t>
      </w:r>
    </w:p>
    <w:p>
      <w:r>
        <w:t>- How would you rate the intensity of the pain at its worst?: No</w:t>
      </w:r>
    </w:p>
    <w:p>
      <w:r>
        <w:t>- Does the pain radiate to other areas, such as your legs or lower back?: Mild</w:t>
      </w:r>
    </w:p>
    <w:p>
      <w:r>
        <w:t>- Does sitting worsen the pain?: Severe</w:t>
      </w:r>
    </w:p>
    <w:p>
      <w:r>
        <w:t>- Does standing worsen the pain?: No</w:t>
      </w:r>
    </w:p>
    <w:p>
      <w:r>
        <w:t>- Does the pain improve with rest?: No</w:t>
      </w:r>
    </w:p>
    <w:p>
      <w:r>
        <w:t>- Is there any numbness or tingling associated with the pain?: Mild</w:t>
      </w:r>
    </w:p>
    <w:p>
      <w:pPr>
        <w:pStyle w:val="Heading2"/>
      </w:pPr>
      <w:r>
        <w:t>Additional Symptoms</w:t>
      </w:r>
    </w:p>
    <w:p>
      <w:r>
        <w:t>- Butt pain</w:t>
      </w:r>
    </w:p>
    <w:p>
      <w:pPr>
        <w:pStyle w:val="Heading2"/>
      </w:pPr>
      <w:r>
        <w:t>Predicted Diseases</w:t>
      </w:r>
    </w:p>
    <w:p>
      <w:r>
        <w:t>- 🧠 Sciatica - High Probability</w:t>
      </w:r>
    </w:p>
    <w:p>
      <w:r>
        <w:t xml:space="preserve">   📝 Sciatica is characterized by pain that radiates from the lower back down the buttock and leg.  Butt pain alone can be a symptom, especially if it's accompanied by other symptoms like leg pain or numbness.</w:t>
      </w:r>
    </w:p>
    <w:p>
      <w:r>
        <w:t xml:space="preserve">   ⚠️ Precautions: Maintain good posture, avoid prolonged sitting or standing, engage in regular low-impact exercise like walking or swimming, manage weight to reduce strain on the spine.</w:t>
      </w:r>
    </w:p>
    <w:p>
      <w:r>
        <w:t xml:space="preserve">   🛠️ Remedies: Over-the-counter pain relievers (NSAIDs like ibuprofen), physical therapy, stretches and exercises to strengthen core muscles, heat or ice packs, in some cases, cortisone injections or surgery (for severe cases).</w:t>
      </w:r>
    </w:p>
    <w:p>
      <w:r>
        <w:t>- 🧠 Piriformis Syndrome - Medium Probability</w:t>
      </w:r>
    </w:p>
    <w:p>
      <w:r>
        <w:t xml:space="preserve">   📝 The piriformis muscle is located in the buttock and can compress the sciatic nerve, causing buttock pain that may radiate down the leg.  The pain is often aggravated by sitting or activities that involve the hip.</w:t>
      </w:r>
    </w:p>
    <w:p>
      <w:r>
        <w:t xml:space="preserve">   ⚠️ Precautions: Avoid prolonged sitting, stretching the piriformis muscle regularly, proper warm-up before exercise, maintaining good posture.</w:t>
      </w:r>
    </w:p>
    <w:p>
      <w:r>
        <w:t xml:space="preserve">   🛠️ Remedies: Physical therapy, stretching exercises targeting the piriformis muscle, massage therapy, self-massage, pain relievers (NSAIDs), in some cases, cortisone injections.</w:t>
      </w:r>
    </w:p>
    <w:p>
      <w:r>
        <w:t>- 🧠 Ischial Bursitis - Medium Probability</w:t>
      </w:r>
    </w:p>
    <w:p>
      <w:r>
        <w:t xml:space="preserve">   📝 Ischial bursitis is inflammation of the bursae (fluid-filled sacs) located near the sit bones (ischial tuberosities). This inflammation can lead to localized buttock pain, especially when sitting.</w:t>
      </w:r>
    </w:p>
    <w:p>
      <w:r>
        <w:t xml:space="preserve">   ⚠️ Precautions: Avoid prolonged sitting on hard surfaces, use cushions to provide support, maintain a healthy weight to reduce pressure on the buttocks.</w:t>
      </w:r>
    </w:p>
    <w:p>
      <w:r>
        <w:t xml:space="preserve">   🛠️ Remedies: Rest, ice packs, over-the-counter pain relievers (NSAIDs), physical therapy, cortisone injections (in severe cases).</w:t>
      </w:r>
    </w:p>
    <w:p>
      <w:r>
        <w:br/>
        <w:t>⚠️ This is not a diagnosis. Please consult a doctor.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